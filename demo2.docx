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spacing w:line="0" w:lineRule="atLeast" w:after="0" w:before="0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</w:tr>
    </w:tbl>
    <w:p>
      <w:pPr>
        <w:spacing w:line="0" w:lineRule="atLeast" w:after="0" w:before="0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</w:tr>
    </w:tbl>
    <w:p>
      <w:pPr>
        <w:spacing w:line="0" w:lineRule="atLeast" w:after="0" w:before="0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</w:tr>
    </w:tbl>
    <w:p>
      <w:pPr>
        <w:spacing w:line="0" w:lineRule="atLeast" w:after="0" w:before="0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</w:tr>
    </w:tbl>
    <w:p>
      <w:pPr>
        <w:spacing w:line="0" w:lineRule="atLeast" w:after="0" w:before="0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371600" cy="13716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d53976216fcd2db71decf8bea95d1_200x200_fit_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0a5d539762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480" w:right="1800" w:bottom="1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page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